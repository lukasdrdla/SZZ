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Polymorfismus, virtuální metody, abstraktní metody, abstraktní třídy a rozhraní</w:t>
      </w:r>
    </w:p>
    <w:p>
      <w:r>
        <w:t>V objektově orientovaném programování (OOP) jsou polymorfismus, virtuální metody, abstraktní metody, abstraktní třídy a rozhraní klíčovými koncepty, které umožňují vytváření flexibilních, udržitelných a znovupoužitelných kódů.</w:t>
      </w:r>
    </w:p>
    <w:p>
      <w:pPr>
        <w:pStyle w:val="Heading1"/>
      </w:pPr>
      <w:r>
        <w:t>1. Polymorfismus</w:t>
      </w:r>
    </w:p>
    <w:p>
      <w:r>
        <w:t>Polymorfismus znamená "mnoho podob" a v OOP to znamená schopnost objektů různých tříd reagovat na stejné volání metody, ale s různým chováním. To je dosaženo díky dědičnosti a přetížení metod, což umožňuje jednomu rozhraní obsluhovat různé datové typy.</w:t>
      </w:r>
    </w:p>
    <w:p>
      <w:pPr>
        <w:pStyle w:val="Heading2"/>
      </w:pPr>
      <w:r>
        <w:t>Typy polymorfismu:</w:t>
      </w:r>
    </w:p>
    <w:p>
      <w:r>
        <w:t>1. Polymorfismus na úrovni metody (přetížení metod): Umožňuje mít více metod se stejným názvem, ale různými parametry.</w:t>
        <w:br/>
        <w:t>2. Polymorfismus na úrovni dědičnosti (přepisování metod): Umožňuje, aby metoda definovaná v základní třídě byla přepsána v odvozených třídách.</w:t>
      </w:r>
    </w:p>
    <w:p>
      <w:pPr>
        <w:pStyle w:val="Heading2"/>
      </w:pPr>
      <w:r>
        <w:t>Příklad polymorfismu na úrovni dědičnosti:</w:t>
      </w:r>
    </w:p>
    <w:p>
      <w:r>
        <w:t>public class Zvíře</w:t>
        <w:br/>
        <w:t>{</w:t>
        <w:br/>
        <w:t xml:space="preserve">    public virtual void Zvuk()</w:t>
        <w:br/>
        <w:t xml:space="preserve">    {</w:t>
        <w:br/>
        <w:t xml:space="preserve">        Console.WriteLine("Neznámý zvuk");</w:t>
        <w:br/>
        <w:t xml:space="preserve">    }</w:t>
        <w:br/>
        <w:t>}</w:t>
        <w:br/>
        <w:br/>
        <w:t>public class Pes : Zvíře</w:t>
        <w:br/>
        <w:t>{</w:t>
        <w:br/>
        <w:t xml:space="preserve">    public override void Zvuk()</w:t>
        <w:br/>
        <w:t xml:space="preserve">    {</w:t>
        <w:br/>
        <w:t xml:space="preserve">        Console.WriteLine("Haf!");</w:t>
        <w:br/>
        <w:t xml:space="preserve">    }</w:t>
        <w:br/>
        <w:t>}</w:t>
        <w:br/>
        <w:br/>
        <w:t>public class Kočka : Zvíře</w:t>
        <w:br/>
        <w:t>{</w:t>
        <w:br/>
        <w:t xml:space="preserve">    public override void Zvuk()</w:t>
        <w:br/>
        <w:t xml:space="preserve">    {</w:t>
        <w:br/>
        <w:t xml:space="preserve">        Console.WriteLine("Mňau!");</w:t>
        <w:br/>
        <w:t xml:space="preserve">    }</w:t>
        <w:br/>
        <w:t>}</w:t>
        <w:br/>
        <w:br/>
        <w:t>Zvíře zvíře1 = new Pes();</w:t>
        <w:br/>
        <w:t>zvíře1.Zvuk();  // Vytiskne: Haf!</w:t>
        <w:br/>
        <w:br/>
        <w:t>Zvíře zvíře2 = new Kočka();</w:t>
        <w:br/>
        <w:t>zvíře2.Zvuk();  // Vytiskne: Mňau!</w:t>
      </w:r>
    </w:p>
    <w:p>
      <w:pPr>
        <w:pStyle w:val="Heading1"/>
      </w:pPr>
      <w:r>
        <w:t>2. Virtuální metody</w:t>
      </w:r>
    </w:p>
    <w:p>
      <w:r>
        <w:t>Virtuální metody jsou metody definované v rodičovské třídě, které mohou být přepsány v odvozených třídách. Slovo `virtual` označuje, že metoda může být přepsána.</w:t>
      </w:r>
    </w:p>
    <w:p>
      <w:pPr>
        <w:pStyle w:val="Heading2"/>
      </w:pPr>
      <w:r>
        <w:t>Příklad virtuální metody:</w:t>
      </w:r>
    </w:p>
    <w:p>
      <w:r>
        <w:t>public class Zvíře</w:t>
        <w:br/>
        <w:t>{</w:t>
        <w:br/>
        <w:t xml:space="preserve">    public virtual void Zvuk()</w:t>
        <w:br/>
        <w:t xml:space="preserve">    {</w:t>
        <w:br/>
        <w:t xml:space="preserve">        Console.WriteLine("Zvíře dělá nějaký zvuk.");</w:t>
        <w:br/>
        <w:t xml:space="preserve">    }</w:t>
        <w:br/>
        <w:t>}</w:t>
      </w:r>
    </w:p>
    <w:p>
      <w:pPr>
        <w:pStyle w:val="Heading1"/>
      </w:pPr>
      <w:r>
        <w:t>3. Abstraktní metody</w:t>
      </w:r>
    </w:p>
    <w:p>
      <w:r>
        <w:t>Abstraktní metody jsou metody, které jsou deklarovány v abstraktní třídě, ale nemají žádnou implementaci. Třídy, které dědí od abstraktní třídy, jsou povinny implementovat abstraktní metody.</w:t>
      </w:r>
    </w:p>
    <w:p>
      <w:pPr>
        <w:pStyle w:val="Heading2"/>
      </w:pPr>
      <w:r>
        <w:t>Příklad abstraktní metody:</w:t>
      </w:r>
    </w:p>
    <w:p>
      <w:r>
        <w:t>public abstract class Zvíře</w:t>
        <w:br/>
        <w:t>{</w:t>
        <w:br/>
        <w:t xml:space="preserve">    public abstract void Zvuk();</w:t>
        <w:br/>
        <w:t>}</w:t>
        <w:br/>
        <w:br/>
        <w:t>public class Pes : Zvíře</w:t>
        <w:br/>
        <w:t>{</w:t>
        <w:br/>
        <w:t xml:space="preserve">    public override void Zvuk()</w:t>
        <w:br/>
        <w:t xml:space="preserve">    {</w:t>
        <w:br/>
        <w:t xml:space="preserve">        Console.WriteLine("Haf!");</w:t>
        <w:br/>
        <w:t xml:space="preserve">    }</w:t>
        <w:br/>
        <w:t>}</w:t>
      </w:r>
    </w:p>
    <w:p>
      <w:pPr>
        <w:pStyle w:val="Heading1"/>
      </w:pPr>
      <w:r>
        <w:t>4. Abstraktní třídy</w:t>
      </w:r>
    </w:p>
    <w:p>
      <w:r>
        <w:t>Abstraktní třída je třída, která nemůže být instanciována přímo. Slouží jako základ pro další třídy, které ji dědí. Abstraktní třída může obsahovat jak abstraktní metody, tak metody s implementací.</w:t>
      </w:r>
    </w:p>
    <w:p>
      <w:pPr>
        <w:pStyle w:val="Heading2"/>
      </w:pPr>
      <w:r>
        <w:t>Příklad abstraktní třídy:</w:t>
      </w:r>
    </w:p>
    <w:p>
      <w:r>
        <w:t>public abstract class Zvíře</w:t>
        <w:br/>
        <w:t>{</w:t>
        <w:br/>
        <w:t xml:space="preserve">    public string Jméno { get; set; }</w:t>
        <w:br/>
        <w:t xml:space="preserve">    </w:t>
        <w:br/>
        <w:t xml:space="preserve">    public abstract void Zvuk();</w:t>
        <w:br/>
        <w:t xml:space="preserve">    </w:t>
        <w:br/>
        <w:t xml:space="preserve">    public void PředstavSe()</w:t>
        <w:br/>
        <w:t xml:space="preserve">    {</w:t>
        <w:br/>
        <w:t xml:space="preserve">        Console.WriteLine($"Jsem zvíře jménem {Jméno}.");</w:t>
        <w:br/>
        <w:t xml:space="preserve">    }</w:t>
        <w:br/>
        <w:t>}</w:t>
      </w:r>
    </w:p>
    <w:p>
      <w:pPr>
        <w:pStyle w:val="Heading1"/>
      </w:pPr>
      <w:r>
        <w:t>5. Rozhraní (Interface)</w:t>
      </w:r>
    </w:p>
    <w:p>
      <w:r>
        <w:t>Rozhraní (interface) je jako šablona, která definuje metody, které musí třída implementovat, ale neobsahuje žádnou implementaci těchto metod. Třídy mohou implementovat více než jedno rozhraní.</w:t>
      </w:r>
    </w:p>
    <w:p>
      <w:pPr>
        <w:pStyle w:val="Heading2"/>
      </w:pPr>
      <w:r>
        <w:t>Příklad rozhraní:</w:t>
      </w:r>
    </w:p>
    <w:p>
      <w:r>
        <w:t>public interface IZvuk</w:t>
        <w:br/>
        <w:t>{</w:t>
        <w:br/>
        <w:t xml:space="preserve">    void Zvuk();</w:t>
        <w:br/>
        <w:t>}</w:t>
        <w:br/>
        <w:br/>
        <w:t>public class Pes : IZvuk</w:t>
        <w:br/>
        <w:t>{</w:t>
        <w:br/>
        <w:t xml:space="preserve">    public void Zvuk()</w:t>
        <w:br/>
        <w:t xml:space="preserve">    {</w:t>
        <w:br/>
        <w:t xml:space="preserve">        Console.WriteLine("Haf!");</w:t>
        <w:br/>
        <w:t xml:space="preserve">    }</w:t>
        <w:br/>
        <w:t>}</w:t>
        <w:br/>
        <w:br/>
        <w:t>public class Kočka : IZvuk</w:t>
        <w:br/>
        <w:t>{</w:t>
        <w:br/>
        <w:t xml:space="preserve">    public void Zvuk()</w:t>
        <w:br/>
        <w:t xml:space="preserve">    {</w:t>
        <w:br/>
        <w:t xml:space="preserve">        Console.WriteLine("Mňau!");</w:t>
        <w:br/>
        <w:t xml:space="preserve">    }</w:t>
        <w:br/>
        <w:t>}</w:t>
      </w:r>
    </w:p>
    <w:p>
      <w:pPr>
        <w:pStyle w:val="Heading1"/>
      </w:pPr>
      <w:r>
        <w:t>Shrnutí a rozdíly mezi abstraktními třídami a rozhraními</w:t>
      </w:r>
    </w:p>
    <w:p>
      <w:r>
        <w:t>| Funkce                        | Abstraktní třída                        | Rozhraní                                   |</w:t>
        <w:br/>
        <w:t>|--------------------------------|----------------------------------------|-------------------------------------------|</w:t>
        <w:br/>
        <w:t>| Může mít implementaci metod   | Ano                                    | Ne                                        |</w:t>
        <w:br/>
        <w:t>| Může mít konstruktory          | Ano                                    | Ne                                        |</w:t>
        <w:br/>
        <w:t>| Může dědit více tříd           | Ne (pouze jedna třída)                 | Ano (může implementovat více rozhraní)     |</w:t>
        <w:br/>
        <w:t>| Povinná implementace metod    | Ano (pro abstraktní metody)            | Ano (pro všechny metody v rozhraní)       |</w:t>
      </w:r>
    </w:p>
    <w:p>
      <w:pPr>
        <w:pStyle w:val="Heading1"/>
      </w:pPr>
      <w:r>
        <w:t>Závěr</w:t>
      </w:r>
    </w:p>
    <w:p>
      <w:r>
        <w:t>- Polymorfismus umožňuje flexibilní práci s objekty různých typů pomocí stejného rozhraní.</w:t>
        <w:br/>
        <w:t>- Virtuální metody umožňují přepsání metod v děděných třídách.</w:t>
        <w:br/>
        <w:t>- Abstraktní metody a abstraktní třídy umožňují definovat "základní kostru" pro dědičné třídy.</w:t>
        <w:br/>
        <w:t>- Rozhraní poskytují způsob, jak zajistit, že různé třídy budou implementovat stejný soubor metod, ale bez potřeby dědit implementaci.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