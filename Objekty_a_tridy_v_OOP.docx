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Objekty a třídy v objektově orientovaném programování (OOP)</w:t>
      </w:r>
    </w:p>
    <w:p>
      <w:r>
        <w:t>V objektově orientovaném programování (OOP) jsou základními stavebními kameny třídy a objekty. Tyto koncepty pomáhají vytvářet kód, který je modulární, opětovně použitelný, snadno rozšiřitelný a udržovatelný.</w:t>
      </w:r>
    </w:p>
    <w:p>
      <w:pPr>
        <w:pStyle w:val="Heading1"/>
      </w:pPr>
      <w:r>
        <w:t>1. Třídy</w:t>
      </w:r>
    </w:p>
    <w:p>
      <w:r>
        <w:t>Třída je šablona, která definuje vlastnosti a chování objektů. Můžeme ji vnímat jako návrh pro vytváření objektů, který popisuje, jaké atributy (vlastnosti) a metody (funkce) budou mít objekty této třídy.</w:t>
      </w:r>
    </w:p>
    <w:p>
      <w:pPr>
        <w:pStyle w:val="Heading2"/>
      </w:pPr>
      <w:r>
        <w:t>Struktura třídy:</w:t>
      </w:r>
    </w:p>
    <w:p>
      <w:r>
        <w:t>- Atributy: Jsou to vlastnosti, které mají objekty třídy. Můžou to být proměnné (například jméno, věk, výška).</w:t>
        <w:br/>
        <w:t>- Metody: Jsou to funkce, které definují chování objektů. Můžou být například pohybuj_se(), zobraz_info() atd.</w:t>
      </w:r>
    </w:p>
    <w:p>
      <w:pPr>
        <w:pStyle w:val="Heading2"/>
      </w:pPr>
      <w:r>
        <w:t>Příklad třídy v C#:</w:t>
      </w:r>
    </w:p>
    <w:p>
      <w:r>
        <w:t>public class Osoba</w:t>
        <w:br/>
        <w:t>{</w:t>
        <w:br/>
        <w:t xml:space="preserve">    public string Jméno { get; set; }</w:t>
        <w:br/>
        <w:t xml:space="preserve">    public int Věk { get; set; }</w:t>
        <w:br/>
        <w:br/>
        <w:t xml:space="preserve">    public void PředstavSe()</w:t>
        <w:br/>
        <w:t xml:space="preserve">    {</w:t>
        <w:br/>
        <w:t xml:space="preserve">        Console.WriteLine($"Ahoj, jmenuji se {Jméno} a je mi {Věk} let.");</w:t>
        <w:br/>
        <w:t xml:space="preserve">    }</w:t>
        <w:br/>
        <w:t>}</w:t>
      </w:r>
    </w:p>
    <w:p>
      <w:pPr>
        <w:pStyle w:val="Heading1"/>
      </w:pPr>
      <w:r>
        <w:t>2. Objekty</w:t>
      </w:r>
    </w:p>
    <w:p>
      <w:r>
        <w:t>Objekt je konkrétní instancí třídy. Když vytvoříme objekt, znamená to, že alokujeme paměť pro všechny atributy definované v třídě a můžeme používat metody této třídy.</w:t>
      </w:r>
    </w:p>
    <w:p>
      <w:pPr>
        <w:pStyle w:val="Heading2"/>
      </w:pPr>
      <w:r>
        <w:t>Vytváření objektů (instancí třídy):</w:t>
      </w:r>
    </w:p>
    <w:p>
      <w:r>
        <w:t>Pro vytvoření objektu třídy použijeme klíčové slovo `new`.</w:t>
      </w:r>
    </w:p>
    <w:p>
      <w:pPr>
        <w:pStyle w:val="Heading2"/>
      </w:pPr>
      <w:r>
        <w:t>Příklad vytvoření objektu:</w:t>
      </w:r>
    </w:p>
    <w:p>
      <w:r>
        <w:t>Osoba osoba1 = new Osoba();</w:t>
        <w:br/>
        <w:t>osoba1.Jméno = "Jan";</w:t>
        <w:br/>
        <w:t>osoba1.Věk = 30;</w:t>
        <w:br/>
        <w:t>osoba1.PředstavSe();</w:t>
      </w:r>
    </w:p>
    <w:p>
      <w:pPr>
        <w:pStyle w:val="Heading1"/>
      </w:pPr>
      <w:r>
        <w:t>3. Konstruktory a destruktory</w:t>
      </w:r>
    </w:p>
    <w:p>
      <w:r>
        <w:t>Konstruktory a destruktory jsou speciální metody, které se používají pro správu životního cyklu objektů.</w:t>
      </w:r>
    </w:p>
    <w:p>
      <w:pPr>
        <w:pStyle w:val="Heading2"/>
      </w:pPr>
      <w:r>
        <w:t>Konstruktory</w:t>
      </w:r>
    </w:p>
    <w:p>
      <w:r>
        <w:t>Konstruktor je speciální metoda, která se automaticky volá při vytváření objektu. Jeho hlavní funkcí je inicializace objektu, tedy přiřazení počátečních hodnot atributů objektu.</w:t>
        <w:br/>
        <w:t>Konstruktor může být bez parametrů (implicitní) nebo může mít parametry, díky kterým můžeme při vytváření objektu zadat specifické hodnoty.</w:t>
      </w:r>
    </w:p>
    <w:p>
      <w:pPr>
        <w:pStyle w:val="Heading2"/>
      </w:pPr>
      <w:r>
        <w:t>Příklad konstruktoru:</w:t>
      </w:r>
    </w:p>
    <w:p>
      <w:r>
        <w:t>public class Osoba</w:t>
        <w:br/>
        <w:t>{</w:t>
        <w:br/>
        <w:t xml:space="preserve">    public string Jméno { get; set; }</w:t>
        <w:br/>
        <w:t xml:space="preserve">    public int Věk { get; set; }</w:t>
        <w:br/>
        <w:br/>
        <w:t xml:space="preserve">    // Konstruktor s parametry</w:t>
        <w:br/>
        <w:t xml:space="preserve">    public Osoba(string jméno, int věk)</w:t>
        <w:br/>
        <w:t xml:space="preserve">    {</w:t>
        <w:br/>
        <w:t xml:space="preserve">        Jméno = jméno;</w:t>
        <w:br/>
        <w:t xml:space="preserve">        Věk = věk;</w:t>
        <w:br/>
        <w:t xml:space="preserve">    }</w:t>
        <w:br/>
        <w:br/>
        <w:t xml:space="preserve">    public void PředstavSe()</w:t>
        <w:br/>
        <w:t xml:space="preserve">    {</w:t>
        <w:br/>
        <w:t xml:space="preserve">        Console.WriteLine($"Ahoj, jmenuji se {Jméno} a je mi {Věk} let.");</w:t>
        <w:br/>
        <w:t xml:space="preserve">    }</w:t>
        <w:br/>
        <w:t>}</w:t>
      </w:r>
    </w:p>
    <w:p>
      <w:pPr>
        <w:pStyle w:val="Heading2"/>
      </w:pPr>
      <w:r>
        <w:t>Destruktory</w:t>
      </w:r>
    </w:p>
    <w:p>
      <w:r>
        <w:t>Destruktor je metoda, která se automaticky volá při zániku objektu, obvykle když objekt přestane být použit a je odstraněn z paměti (garbage collector).</w:t>
        <w:br/>
        <w:t>Destruktory jsou v C# méně běžně používány, protože garbage collector se stará o správu paměti a uvolňování objektů.</w:t>
      </w:r>
    </w:p>
    <w:p>
      <w:pPr>
        <w:pStyle w:val="Heading2"/>
      </w:pPr>
      <w:r>
        <w:t>Příklad destruktora:</w:t>
      </w:r>
    </w:p>
    <w:p>
      <w:r>
        <w:t>public class Osoba</w:t>
        <w:br/>
        <w:t>{</w:t>
        <w:br/>
        <w:t xml:space="preserve">    // Konstruktor</w:t>
        <w:br/>
        <w:t xml:space="preserve">    public Osoba(string jméno, int věk)</w:t>
        <w:br/>
        <w:t xml:space="preserve">    {</w:t>
        <w:br/>
        <w:t xml:space="preserve">        Jméno = jméno;</w:t>
        <w:br/>
        <w:t xml:space="preserve">        Věk = věk;</w:t>
        <w:br/>
        <w:t xml:space="preserve">    }</w:t>
        <w:br/>
        <w:br/>
        <w:t xml:space="preserve">    // Destruktor</w:t>
        <w:br/>
        <w:t xml:space="preserve">    ~Osoba()</w:t>
        <w:br/>
        <w:t xml:space="preserve">    {</w:t>
        <w:br/>
        <w:t xml:space="preserve">        Console.WriteLine("Objekt Osoba byl zničen.");</w:t>
        <w:br/>
        <w:t xml:space="preserve">    }</w:t>
        <w:br/>
        <w:t>}</w:t>
      </w:r>
    </w:p>
    <w:p>
      <w:pPr>
        <w:pStyle w:val="Heading1"/>
      </w:pPr>
      <w:r>
        <w:t>4. Správa paměti a garbage collector</w:t>
      </w:r>
    </w:p>
    <w:p>
      <w:r>
        <w:t>V C# je správa paměti automatizována prostřednictvím garbage collectoru (GC), což znamená, že programátor nemusí explicitně uvolňovat paměť pro objekty, jak je tomu v některých jiných jazycích (např. v C nebo C++). Garbage collector se stará o to, aby byly odstraněny objekty, na které již neexistují žádné reference.</w:t>
      </w:r>
    </w:p>
    <w:p>
      <w:pPr>
        <w:pStyle w:val="Heading2"/>
      </w:pPr>
      <w:r>
        <w:t>Jak funguje garbage collector:</w:t>
      </w:r>
    </w:p>
    <w:p>
      <w:r>
        <w:t>- GC identifikuje objekty, na které již neexistují žádné reference, a označí je jako nepoužívané.</w:t>
        <w:br/>
        <w:t>- Tyto objekty jsou pak uvolněny, aby uvolnily paměť.</w:t>
        <w:br/>
        <w:t>- Generace: GC pracuje na základě generací (0, 1, 2), kde nové objekty jsou umístěny v generaci 0, starší objekty jsou přesunuty do generace 1 a tak dále. Generace 0 jsou čistě sbírány častěji.</w:t>
      </w:r>
    </w:p>
    <w:p>
      <w:pPr>
        <w:pStyle w:val="Heading2"/>
      </w:pPr>
      <w:r>
        <w:t>Výhody garbage collectoru:</w:t>
      </w:r>
    </w:p>
    <w:p>
      <w:r>
        <w:t>- Automatická správa paměti: Programátor nemusí ručně uvolňovat objekty.</w:t>
        <w:br/>
        <w:t>- Zamezení paměťových úniků: GC automaticky detekuje objekty, které již nejsou použitelné, a uvolňuje jejich paměť.</w:t>
      </w:r>
    </w:p>
    <w:p>
      <w:pPr>
        <w:pStyle w:val="Heading2"/>
      </w:pPr>
      <w:r>
        <w:t>Nevýhody:</w:t>
      </w:r>
    </w:p>
    <w:p>
      <w:r>
        <w:t>- Výkon: GC může zpomalit aplikaci, protože vyžaduje čas na detekci a uvolnění nepoužívaných objektů.</w:t>
        <w:br/>
        <w:t>- Nezaručené okamžité uvolnění: GC nezná přesný čas, kdy objekt bude odstraněn z paměti, což může vést k neefektivnímu využití paměti v některých scénářích.</w:t>
      </w:r>
    </w:p>
    <w:p>
      <w:pPr>
        <w:pStyle w:val="Heading1"/>
      </w:pPr>
      <w:r>
        <w:t>5. Shrnutí</w:t>
      </w:r>
    </w:p>
    <w:p>
      <w:r>
        <w:t>- Třídy a objekty jsou základními stavebními kameny objektově orientovaného programování.</w:t>
        <w:br/>
        <w:t>- Konstruktory umožňují inicializaci objektů při jejich vytváření, a destruktory jsou volány při zániku objektu (i když v C# jsou méně běžné).</w:t>
        <w:br/>
        <w:t>- Garbage collector se stará o automatické uvolňování paměti, což zjednodušuje správu objektů a zabraňuje paměťovým únikům, ale může zpomalit výkon aplikace.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